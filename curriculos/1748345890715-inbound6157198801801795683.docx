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RAFAEL VICTOR DA SILVA SANTOS</w:t>
      </w:r>
    </w:p>
    <w:p>
      <w:r>
        <w:t>Rua Mamoeiro, Nº 122 – Arapiraca, AL</w:t>
        <w:br/>
        <w:t>(82) 98205-7246</w:t>
        <w:br/>
        <w:t>rafael1991victor8@gmail.com</w:t>
      </w:r>
    </w:p>
    <w:p>
      <w:pPr>
        <w:pStyle w:val="Heading2"/>
      </w:pPr>
      <w:r>
        <w:br/>
        <w:t>Objetivo</w:t>
      </w:r>
    </w:p>
    <w:p>
      <w:r>
        <w:t>Atuar como Operador de Telemarketing com foco em agendamento, retenção e alcance de metas, contribuindo para os resultados da empresa.</w:t>
      </w:r>
    </w:p>
    <w:p>
      <w:pPr>
        <w:pStyle w:val="Heading2"/>
      </w:pPr>
      <w:r>
        <w:br/>
        <w:t>Resumo Profissional</w:t>
      </w:r>
    </w:p>
    <w:p>
      <w:r>
        <w:t>Profissional com experiência em atendimento ao cliente por telefone, atuando com roteiros de ligação, agendamentos e retenção. Habilidade em comunicação clara, escuta ativa e trabalho com metas. Comprometido, pontual e com boa adaptação a rotinas de call center.</w:t>
      </w:r>
    </w:p>
    <w:p>
      <w:pPr>
        <w:pStyle w:val="Heading2"/>
      </w:pPr>
      <w:r>
        <w:br/>
        <w:t>Experiência Profissional</w:t>
      </w:r>
    </w:p>
    <w:p>
      <w:r>
        <w:t>AEC Centro de Contatos – Arapiraca, AL</w:t>
        <w:br/>
        <w:t>Operador de Telemarketing</w:t>
        <w:br/>
        <w:t>Abril de 2023 – Atual</w:t>
      </w:r>
    </w:p>
    <w:p>
      <w:r>
        <w:t>- Realização de ligações ativas seguindo script pré-definido.</w:t>
        <w:br/>
        <w:t>- Atendimento com foco em retenção de clientes.</w:t>
        <w:br/>
        <w:t>- Agendamento de serviços e orientações ao cliente.</w:t>
        <w:br/>
        <w:t>- Cumprimento de metas diárias de produtividade e qualidade.</w:t>
      </w:r>
    </w:p>
    <w:p>
      <w:pPr>
        <w:pStyle w:val="Heading2"/>
      </w:pPr>
      <w:r>
        <w:br/>
        <w:t>Formação Acadêmica</w:t>
      </w:r>
    </w:p>
    <w:p>
      <w:r>
        <w:t>Escola Estadual Senador Rui Palmeira</w:t>
        <w:br/>
        <w:t>Ensino Médio Completo – 2022</w:t>
      </w:r>
    </w:p>
    <w:p>
      <w:pPr>
        <w:pStyle w:val="Heading2"/>
      </w:pPr>
      <w:r>
        <w:br/>
        <w:t>Habilidades</w:t>
      </w:r>
    </w:p>
    <w:p>
      <w:r>
        <w:t>- Comunicação verbal clara e objetiva</w:t>
        <w:br/>
        <w:t>- Foco em metas e resultados</w:t>
        <w:br/>
        <w:t>- Atendimento ao cliente por telefone</w:t>
        <w:br/>
        <w:t>- Retenção e persuasão</w:t>
        <w:br/>
        <w:t>- Organização e agilidade</w:t>
        <w:br/>
        <w:t>- Conhecimento básico em informática</w:t>
      </w:r>
    </w:p>
    <w:p>
      <w:pPr>
        <w:pStyle w:val="Heading2"/>
      </w:pPr>
      <w:r>
        <w:br/>
        <w:t>Disponibilidade</w:t>
      </w:r>
    </w:p>
    <w:p>
      <w:r>
        <w:t>Disponível para início imediato e para trabalhar em escala 6x1.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